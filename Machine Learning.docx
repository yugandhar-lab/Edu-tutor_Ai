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BE824" w14:textId="77777777" w:rsidR="0086399E" w:rsidRPr="00AE346C" w:rsidRDefault="00000000" w:rsidP="00AE346C">
      <w:pPr>
        <w:pStyle w:val="Heading1"/>
        <w:jc w:val="center"/>
        <w:rPr>
          <w:color w:val="000000" w:themeColor="text1"/>
          <w:sz w:val="32"/>
          <w:szCs w:val="32"/>
        </w:rPr>
      </w:pPr>
      <w:r w:rsidRPr="00AE346C">
        <w:rPr>
          <w:color w:val="000000" w:themeColor="text1"/>
          <w:sz w:val="32"/>
          <w:szCs w:val="32"/>
        </w:rPr>
        <w:t>Project Development Phase</w:t>
      </w:r>
    </w:p>
    <w:p w14:paraId="28B58472" w14:textId="77777777" w:rsidR="0086399E" w:rsidRPr="00B20ACC" w:rsidRDefault="00000000" w:rsidP="00AE346C">
      <w:pPr>
        <w:jc w:val="center"/>
        <w:rPr>
          <w:color w:val="000000" w:themeColor="text1"/>
          <w:sz w:val="28"/>
          <w:szCs w:val="28"/>
        </w:rPr>
      </w:pPr>
      <w:r w:rsidRPr="00B20ACC">
        <w:rPr>
          <w:color w:val="000000" w:themeColor="text1"/>
          <w:sz w:val="28"/>
          <w:szCs w:val="28"/>
        </w:rPr>
        <w:t>Model Performance Test</w:t>
      </w:r>
      <w:r w:rsidRPr="00B20ACC">
        <w:rPr>
          <w:color w:val="000000" w:themeColor="text1"/>
          <w:sz w:val="28"/>
          <w:szCs w:val="28"/>
        </w:rPr>
        <w:br/>
      </w:r>
    </w:p>
    <w:tbl>
      <w:tblPr>
        <w:tblStyle w:val="TableGrid"/>
        <w:tblW w:w="10207" w:type="dxa"/>
        <w:tblInd w:w="-714" w:type="dxa"/>
        <w:tblLook w:val="04A0" w:firstRow="1" w:lastRow="0" w:firstColumn="1" w:lastColumn="0" w:noHBand="0" w:noVBand="1"/>
      </w:tblPr>
      <w:tblGrid>
        <w:gridCol w:w="4678"/>
        <w:gridCol w:w="5529"/>
      </w:tblGrid>
      <w:tr w:rsidR="00FC6D6D" w:rsidRPr="00FC6D6D" w14:paraId="1B90D2FB" w14:textId="05D7761F" w:rsidTr="00045F4E">
        <w:tc>
          <w:tcPr>
            <w:tcW w:w="4678" w:type="dxa"/>
          </w:tcPr>
          <w:p w14:paraId="0A3E8569" w14:textId="199B1AB3" w:rsidR="00AE346C" w:rsidRPr="00FC6D6D" w:rsidRDefault="00AE346C" w:rsidP="006D0890">
            <w:pPr>
              <w:rPr>
                <w:color w:val="000000" w:themeColor="text1"/>
              </w:rPr>
            </w:pPr>
            <w:r w:rsidRPr="00FC6D6D">
              <w:rPr>
                <w:color w:val="000000" w:themeColor="text1"/>
              </w:rPr>
              <w:t>Date:</w:t>
            </w:r>
          </w:p>
        </w:tc>
        <w:tc>
          <w:tcPr>
            <w:tcW w:w="5529" w:type="dxa"/>
          </w:tcPr>
          <w:p w14:paraId="35DB4427" w14:textId="77777777" w:rsidR="00AE346C" w:rsidRPr="00FC6D6D" w:rsidRDefault="00AE346C" w:rsidP="00AE346C">
            <w:pPr>
              <w:ind w:left="36"/>
              <w:rPr>
                <w:color w:val="000000" w:themeColor="text1"/>
              </w:rPr>
            </w:pPr>
            <w:r w:rsidRPr="00FC6D6D">
              <w:rPr>
                <w:color w:val="000000" w:themeColor="text1"/>
              </w:rPr>
              <w:t>27 June 2025</w:t>
            </w:r>
          </w:p>
        </w:tc>
      </w:tr>
      <w:tr w:rsidR="00FC6D6D" w:rsidRPr="00FC6D6D" w14:paraId="33B583ED" w14:textId="1D6DE745" w:rsidTr="00045F4E">
        <w:tc>
          <w:tcPr>
            <w:tcW w:w="4678" w:type="dxa"/>
          </w:tcPr>
          <w:p w14:paraId="1DFAA5C0" w14:textId="4B4BBBBE" w:rsidR="00AE346C" w:rsidRPr="00FC6D6D" w:rsidRDefault="00AE346C" w:rsidP="006D0890">
            <w:pPr>
              <w:rPr>
                <w:color w:val="000000" w:themeColor="text1"/>
              </w:rPr>
            </w:pPr>
            <w:r w:rsidRPr="00FC6D6D">
              <w:rPr>
                <w:color w:val="000000" w:themeColor="text1"/>
              </w:rPr>
              <w:t>Team ID:</w:t>
            </w:r>
          </w:p>
        </w:tc>
        <w:tc>
          <w:tcPr>
            <w:tcW w:w="5529" w:type="dxa"/>
          </w:tcPr>
          <w:p w14:paraId="1C4E0FC5" w14:textId="2C0E50EC" w:rsidR="00AE346C" w:rsidRPr="00FC6D6D" w:rsidRDefault="00AE346C" w:rsidP="00AE346C">
            <w:pPr>
              <w:rPr>
                <w:color w:val="000000" w:themeColor="text1"/>
              </w:rPr>
            </w:pPr>
            <w:r w:rsidRPr="00FC6D6D">
              <w:rPr>
                <w:color w:val="000000" w:themeColor="text1"/>
              </w:rPr>
              <w:t xml:space="preserve"> LTVIP2025TMID30306</w:t>
            </w:r>
          </w:p>
        </w:tc>
      </w:tr>
      <w:tr w:rsidR="00FC6D6D" w:rsidRPr="00FC6D6D" w14:paraId="024FA6EA" w14:textId="037B4EED" w:rsidTr="00045F4E">
        <w:tc>
          <w:tcPr>
            <w:tcW w:w="4678" w:type="dxa"/>
          </w:tcPr>
          <w:p w14:paraId="5592F862" w14:textId="766362FF" w:rsidR="00AE346C" w:rsidRPr="00FC6D6D" w:rsidRDefault="00AE346C" w:rsidP="006D0890">
            <w:pPr>
              <w:rPr>
                <w:color w:val="000000" w:themeColor="text1"/>
              </w:rPr>
            </w:pPr>
            <w:r w:rsidRPr="00FC6D6D">
              <w:rPr>
                <w:color w:val="000000" w:themeColor="text1"/>
              </w:rPr>
              <w:t>Project Name:</w:t>
            </w:r>
          </w:p>
        </w:tc>
        <w:tc>
          <w:tcPr>
            <w:tcW w:w="5529" w:type="dxa"/>
          </w:tcPr>
          <w:p w14:paraId="474F6500" w14:textId="4CF5DAD1" w:rsidR="00AE346C" w:rsidRPr="00FC6D6D" w:rsidRDefault="00AE346C" w:rsidP="00AE346C">
            <w:pPr>
              <w:rPr>
                <w:color w:val="000000" w:themeColor="text1"/>
              </w:rPr>
            </w:pPr>
            <w:r w:rsidRPr="00FC6D6D">
              <w:rPr>
                <w:color w:val="000000" w:themeColor="text1"/>
              </w:rPr>
              <w:t xml:space="preserve"> </w:t>
            </w:r>
            <w:proofErr w:type="spellStart"/>
            <w:r w:rsidRPr="00FC6D6D">
              <w:rPr>
                <w:color w:val="000000" w:themeColor="text1"/>
              </w:rPr>
              <w:t>EduTutor</w:t>
            </w:r>
            <w:proofErr w:type="spellEnd"/>
            <w:r w:rsidRPr="00FC6D6D">
              <w:rPr>
                <w:color w:val="000000" w:themeColor="text1"/>
              </w:rPr>
              <w:t xml:space="preserve"> AI: Personalized Learning with Generative AI and LMS Integration</w:t>
            </w:r>
          </w:p>
          <w:p w14:paraId="2C8F8449" w14:textId="3C313873" w:rsidR="00AE346C" w:rsidRPr="00FC6D6D" w:rsidRDefault="00AE346C" w:rsidP="00AE346C">
            <w:pPr>
              <w:rPr>
                <w:color w:val="000000" w:themeColor="text1"/>
              </w:rPr>
            </w:pPr>
          </w:p>
        </w:tc>
      </w:tr>
      <w:tr w:rsidR="00FC6D6D" w:rsidRPr="00FC6D6D" w14:paraId="0AEDED9F" w14:textId="1B3D3F36" w:rsidTr="00045F4E">
        <w:tc>
          <w:tcPr>
            <w:tcW w:w="4678" w:type="dxa"/>
          </w:tcPr>
          <w:p w14:paraId="30923DB4" w14:textId="77777777" w:rsidR="00AE346C" w:rsidRPr="00FC6D6D" w:rsidRDefault="00AE346C" w:rsidP="006D0890">
            <w:pPr>
              <w:rPr>
                <w:color w:val="000000" w:themeColor="text1"/>
              </w:rPr>
            </w:pPr>
            <w:r w:rsidRPr="00FC6D6D">
              <w:rPr>
                <w:color w:val="000000" w:themeColor="text1"/>
              </w:rPr>
              <w:t>Maximum Marks:</w:t>
            </w:r>
          </w:p>
          <w:p w14:paraId="44C31448" w14:textId="7555E500" w:rsidR="00AE346C" w:rsidRPr="00FC6D6D" w:rsidRDefault="00AE346C" w:rsidP="00AE346C">
            <w:pPr>
              <w:rPr>
                <w:color w:val="000000" w:themeColor="text1"/>
              </w:rPr>
            </w:pPr>
          </w:p>
        </w:tc>
        <w:tc>
          <w:tcPr>
            <w:tcW w:w="5529" w:type="dxa"/>
          </w:tcPr>
          <w:p w14:paraId="17AECA0B" w14:textId="77777777" w:rsidR="00AE346C" w:rsidRPr="00FC6D6D" w:rsidRDefault="00AE346C" w:rsidP="006D0890">
            <w:pPr>
              <w:rPr>
                <w:color w:val="000000" w:themeColor="text1"/>
              </w:rPr>
            </w:pPr>
            <w:r w:rsidRPr="00FC6D6D">
              <w:rPr>
                <w:color w:val="000000" w:themeColor="text1"/>
              </w:rPr>
              <w:t>10 Marks</w:t>
            </w:r>
            <w:r w:rsidRPr="00FC6D6D">
              <w:rPr>
                <w:color w:val="000000" w:themeColor="text1"/>
              </w:rPr>
              <w:br/>
            </w:r>
          </w:p>
        </w:tc>
      </w:tr>
    </w:tbl>
    <w:p w14:paraId="65F43E60" w14:textId="3915893C" w:rsidR="0086399E" w:rsidRDefault="0086399E"/>
    <w:p w14:paraId="6609D0A6" w14:textId="77777777" w:rsidR="0086399E" w:rsidRDefault="00000000">
      <w:r>
        <w:t>Model Performance Testing:</w:t>
      </w:r>
      <w:r>
        <w:br/>
        <w:t>Project team shall fill the following information in model performance testing template.</w:t>
      </w:r>
      <w:r>
        <w:br/>
      </w:r>
    </w:p>
    <w:tbl>
      <w:tblPr>
        <w:tblStyle w:val="TableGrid"/>
        <w:tblW w:w="10207" w:type="dxa"/>
        <w:tblInd w:w="-714" w:type="dxa"/>
        <w:tblLook w:val="04A0" w:firstRow="1" w:lastRow="0" w:firstColumn="1" w:lastColumn="0" w:noHBand="0" w:noVBand="1"/>
      </w:tblPr>
      <w:tblGrid>
        <w:gridCol w:w="2870"/>
        <w:gridCol w:w="2157"/>
        <w:gridCol w:w="2159"/>
        <w:gridCol w:w="3021"/>
      </w:tblGrid>
      <w:tr w:rsidR="0086399E" w14:paraId="69123918" w14:textId="77777777" w:rsidTr="005C6C2F">
        <w:tc>
          <w:tcPr>
            <w:tcW w:w="2870" w:type="dxa"/>
          </w:tcPr>
          <w:p w14:paraId="2196601A" w14:textId="77777777" w:rsidR="0086399E" w:rsidRDefault="00000000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2157" w:type="dxa"/>
          </w:tcPr>
          <w:p w14:paraId="20F17939" w14:textId="77777777" w:rsidR="0086399E" w:rsidRDefault="00000000">
            <w:r>
              <w:t>Parameter</w:t>
            </w:r>
          </w:p>
        </w:tc>
        <w:tc>
          <w:tcPr>
            <w:tcW w:w="2159" w:type="dxa"/>
          </w:tcPr>
          <w:p w14:paraId="6AC446E3" w14:textId="77777777" w:rsidR="0086399E" w:rsidRDefault="00000000">
            <w:r>
              <w:t>Values</w:t>
            </w:r>
          </w:p>
        </w:tc>
        <w:tc>
          <w:tcPr>
            <w:tcW w:w="3021" w:type="dxa"/>
          </w:tcPr>
          <w:p w14:paraId="06E061BD" w14:textId="77777777" w:rsidR="0086399E" w:rsidRDefault="00000000">
            <w:r>
              <w:t>Screenshot</w:t>
            </w:r>
          </w:p>
        </w:tc>
      </w:tr>
      <w:tr w:rsidR="0086399E" w14:paraId="1A1B34D6" w14:textId="77777777" w:rsidTr="005C6C2F">
        <w:tc>
          <w:tcPr>
            <w:tcW w:w="2870" w:type="dxa"/>
          </w:tcPr>
          <w:p w14:paraId="7B2538B7" w14:textId="77777777" w:rsidR="0086399E" w:rsidRDefault="00000000">
            <w:r>
              <w:t>1</w:t>
            </w:r>
          </w:p>
        </w:tc>
        <w:tc>
          <w:tcPr>
            <w:tcW w:w="2157" w:type="dxa"/>
          </w:tcPr>
          <w:p w14:paraId="5DFDAD01" w14:textId="77777777" w:rsidR="0086399E" w:rsidRDefault="00000000">
            <w:r>
              <w:t>Metrics</w:t>
            </w:r>
          </w:p>
        </w:tc>
        <w:tc>
          <w:tcPr>
            <w:tcW w:w="2159" w:type="dxa"/>
          </w:tcPr>
          <w:p w14:paraId="67E2E830" w14:textId="77777777" w:rsidR="0086399E" w:rsidRDefault="00000000">
            <w:r>
              <w:t>Regression Model:</w:t>
            </w:r>
            <w:r>
              <w:br/>
              <w:t>MAE - 1.25, MSE - 2.56, RMSE - 1.6, R2 score - 0.89</w:t>
            </w:r>
            <w:r>
              <w:br/>
            </w:r>
            <w:r>
              <w:br/>
              <w:t>Classification Model:</w:t>
            </w:r>
            <w:r>
              <w:br/>
              <w:t>Confusion Matrix - [[50, 5], [3, 42]]</w:t>
            </w:r>
            <w:r>
              <w:br/>
              <w:t>Accuracy Score - 91.5%</w:t>
            </w:r>
            <w:r>
              <w:br/>
              <w:t>Classification Report - Precision: 0.92, Recall: 0.91, F1-Score: 0.91</w:t>
            </w:r>
          </w:p>
        </w:tc>
        <w:tc>
          <w:tcPr>
            <w:tcW w:w="3021" w:type="dxa"/>
          </w:tcPr>
          <w:p w14:paraId="06F257B3" w14:textId="1BF66DC3" w:rsidR="0086399E" w:rsidRDefault="008C11B0">
            <w:r>
              <w:rPr>
                <w:noProof/>
              </w:rPr>
              <w:drawing>
                <wp:inline distT="0" distB="0" distL="0" distR="0" wp14:anchorId="57DD9E1E" wp14:editId="23519C95">
                  <wp:extent cx="1676400" cy="1668780"/>
                  <wp:effectExtent l="0" t="0" r="0" b="7620"/>
                  <wp:docPr id="18106289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0628998" name="Picture 181062899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634" cy="1669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99E" w14:paraId="72D2234A" w14:textId="77777777" w:rsidTr="005C6C2F">
        <w:tc>
          <w:tcPr>
            <w:tcW w:w="2870" w:type="dxa"/>
          </w:tcPr>
          <w:p w14:paraId="20C6C22C" w14:textId="77777777" w:rsidR="0086399E" w:rsidRDefault="00000000">
            <w:r>
              <w:t>2</w:t>
            </w:r>
          </w:p>
        </w:tc>
        <w:tc>
          <w:tcPr>
            <w:tcW w:w="2157" w:type="dxa"/>
          </w:tcPr>
          <w:p w14:paraId="0413CFF4" w14:textId="77777777" w:rsidR="0086399E" w:rsidRDefault="00000000">
            <w:r>
              <w:t>Tune the Model</w:t>
            </w:r>
          </w:p>
        </w:tc>
        <w:tc>
          <w:tcPr>
            <w:tcW w:w="2159" w:type="dxa"/>
          </w:tcPr>
          <w:p w14:paraId="071D7F70" w14:textId="77777777" w:rsidR="0086399E" w:rsidRDefault="00000000">
            <w:r>
              <w:t>Hyperparameter Tuning - Not performed</w:t>
            </w:r>
            <w:r>
              <w:br/>
              <w:t>Validation Method - 10-fold Cross Validation</w:t>
            </w:r>
          </w:p>
        </w:tc>
        <w:tc>
          <w:tcPr>
            <w:tcW w:w="3021" w:type="dxa"/>
          </w:tcPr>
          <w:p w14:paraId="11AE9D38" w14:textId="7843AEB3" w:rsidR="0086399E" w:rsidRDefault="008C11B0">
            <w:r>
              <w:rPr>
                <w:noProof/>
              </w:rPr>
              <w:drawing>
                <wp:inline distT="0" distB="0" distL="0" distR="0" wp14:anchorId="5791F00D" wp14:editId="6FD8DB6E">
                  <wp:extent cx="1674495" cy="876300"/>
                  <wp:effectExtent l="0" t="0" r="1905" b="0"/>
                  <wp:docPr id="34468630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686309" name="Picture 34468630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5095" cy="876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A0C5B2" w14:textId="77777777" w:rsidR="00AD6767" w:rsidRDefault="00AD6767"/>
    <w:sectPr w:rsidR="00AD67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557333">
    <w:abstractNumId w:val="8"/>
  </w:num>
  <w:num w:numId="2" w16cid:durableId="1095324595">
    <w:abstractNumId w:val="6"/>
  </w:num>
  <w:num w:numId="3" w16cid:durableId="689721703">
    <w:abstractNumId w:val="5"/>
  </w:num>
  <w:num w:numId="4" w16cid:durableId="1165702388">
    <w:abstractNumId w:val="4"/>
  </w:num>
  <w:num w:numId="5" w16cid:durableId="1134568127">
    <w:abstractNumId w:val="7"/>
  </w:num>
  <w:num w:numId="6" w16cid:durableId="1902787991">
    <w:abstractNumId w:val="3"/>
  </w:num>
  <w:num w:numId="7" w16cid:durableId="1413627878">
    <w:abstractNumId w:val="2"/>
  </w:num>
  <w:num w:numId="8" w16cid:durableId="744838366">
    <w:abstractNumId w:val="1"/>
  </w:num>
  <w:num w:numId="9" w16cid:durableId="1550920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5F4E"/>
    <w:rsid w:val="0006063C"/>
    <w:rsid w:val="0015074B"/>
    <w:rsid w:val="0029639D"/>
    <w:rsid w:val="00326F90"/>
    <w:rsid w:val="004E52A2"/>
    <w:rsid w:val="005C6C2F"/>
    <w:rsid w:val="008250BA"/>
    <w:rsid w:val="0086399E"/>
    <w:rsid w:val="008C11B0"/>
    <w:rsid w:val="0098065C"/>
    <w:rsid w:val="00AA1D8D"/>
    <w:rsid w:val="00AD6767"/>
    <w:rsid w:val="00AE346C"/>
    <w:rsid w:val="00B20ACC"/>
    <w:rsid w:val="00B47730"/>
    <w:rsid w:val="00CB0664"/>
    <w:rsid w:val="00EB54B5"/>
    <w:rsid w:val="00ED43D9"/>
    <w:rsid w:val="00FC693F"/>
    <w:rsid w:val="00FC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AAD7B3"/>
  <w14:defaultImageDpi w14:val="300"/>
  <w15:docId w15:val="{E1097E59-B3B2-4333-8A12-DBCDCAC1C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FC6D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pooja amasa</cp:lastModifiedBy>
  <cp:revision>2</cp:revision>
  <dcterms:created xsi:type="dcterms:W3CDTF">2025-06-27T14:54:00Z</dcterms:created>
  <dcterms:modified xsi:type="dcterms:W3CDTF">2025-06-27T14:54:00Z</dcterms:modified>
  <cp:category/>
</cp:coreProperties>
</file>